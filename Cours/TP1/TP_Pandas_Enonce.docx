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217C4" w14:textId="77777777" w:rsidR="00A40D86" w:rsidRDefault="00000000">
      <w:pPr>
        <w:pStyle w:val="Titre"/>
      </w:pPr>
      <w:r>
        <w:t>TP Pandas (≈ 1h) — Dataset Iris</w:t>
      </w:r>
    </w:p>
    <w:p w14:paraId="4B466211" w14:textId="77777777" w:rsidR="00A40D86" w:rsidRDefault="00000000">
      <w:pPr>
        <w:pStyle w:val="Titre1"/>
      </w:pPr>
      <w:r>
        <w:t>Objectifs</w:t>
      </w:r>
    </w:p>
    <w:p w14:paraId="662CF1ED" w14:textId="77777777" w:rsidR="00A40D86" w:rsidRDefault="00000000">
      <w:r>
        <w:t>Télécharger un jeu de données existant (Iris via scikit-learn), le charger dans pandas puis réaliser des manipulations et des visualisations avec matplotlib.</w:t>
      </w:r>
    </w:p>
    <w:p w14:paraId="654A0EE6" w14:textId="77777777" w:rsidR="00A40D86" w:rsidRDefault="00000000">
      <w:pPr>
        <w:pStyle w:val="Titre1"/>
      </w:pPr>
      <w:r>
        <w:t>Prérequis</w:t>
      </w:r>
    </w:p>
    <w:p w14:paraId="652A8CC8" w14:textId="77777777" w:rsidR="00A40D86" w:rsidRDefault="00000000">
      <w:r>
        <w:t>Python 3.x, pandas, scikit-learn, matplotlib.</w:t>
      </w:r>
    </w:p>
    <w:p w14:paraId="2C67BED5" w14:textId="77777777" w:rsidR="00A40D86" w:rsidRDefault="00000000">
      <w:pPr>
        <w:pStyle w:val="Titre1"/>
      </w:pPr>
      <w:r>
        <w:t>Consignes</w:t>
      </w:r>
    </w:p>
    <w:p w14:paraId="2310B39E" w14:textId="77777777" w:rsidR="00A40D86" w:rsidRDefault="00000000">
      <w:pPr>
        <w:pStyle w:val="Listepuces"/>
      </w:pPr>
      <w:r>
        <w:t>Importer le dataset Iris depuis scikit-learn (`from sklearn.datasets import load_iris`).</w:t>
      </w:r>
    </w:p>
    <w:p w14:paraId="52C77DC1" w14:textId="77777777" w:rsidR="00A40D86" w:rsidRDefault="00000000">
      <w:pPr>
        <w:pStyle w:val="Listepuces"/>
      </w:pPr>
      <w:r>
        <w:t>Construire un DataFrame pandas avec les colonnes : sepal_length, sepal_width, petal_length, petal_width, species.</w:t>
      </w:r>
    </w:p>
    <w:p w14:paraId="4A302849" w14:textId="77777777" w:rsidR="00A40D86" w:rsidRDefault="00000000">
      <w:pPr>
        <w:pStyle w:val="Listepuces"/>
      </w:pPr>
      <w:r>
        <w:t>Effectuer des manipulations courantes (statistiques, filtrage, renommage, ajout/suppression de colonnes/lignes).</w:t>
      </w:r>
    </w:p>
    <w:p w14:paraId="348643D3" w14:textId="77777777" w:rsidR="00A40D86" w:rsidRDefault="00000000">
      <w:pPr>
        <w:pStyle w:val="Listepuces"/>
      </w:pPr>
      <w:r>
        <w:t>Produire des graphiques avec matplotlib (pas de seaborn requis).</w:t>
      </w:r>
    </w:p>
    <w:p w14:paraId="1DE4BE2F" w14:textId="77777777" w:rsidR="00A40D86" w:rsidRDefault="00000000">
      <w:pPr>
        <w:pStyle w:val="Titre1"/>
      </w:pPr>
      <w:r>
        <w:t>Travail demandé</w:t>
      </w:r>
    </w:p>
    <w:p w14:paraId="6B60E451" w14:textId="77777777" w:rsidR="00A40D86" w:rsidRDefault="00000000">
      <w:pPr>
        <w:pStyle w:val="Listenumros"/>
      </w:pPr>
      <w:r>
        <w:t>Charger Iris et afficher les 5 premières lignes + la taille du DataFrame.</w:t>
      </w:r>
    </w:p>
    <w:p w14:paraId="7F23F00F" w14:textId="29F23624" w:rsidR="00A40D86" w:rsidRDefault="00000000">
      <w:pPr>
        <w:pStyle w:val="Listenumros"/>
      </w:pPr>
      <w:proofErr w:type="spellStart"/>
      <w:r>
        <w:t>Afficher</w:t>
      </w:r>
      <w:proofErr w:type="spellEnd"/>
      <w:r>
        <w:t xml:space="preserve"> </w:t>
      </w:r>
      <w:proofErr w:type="gramStart"/>
      <w:r>
        <w:t>df.info(</w:t>
      </w:r>
      <w:proofErr w:type="gramEnd"/>
      <w:r>
        <w:t xml:space="preserve">) et </w:t>
      </w:r>
      <w:proofErr w:type="spellStart"/>
      <w:proofErr w:type="gramStart"/>
      <w:r>
        <w:t>df.describe</w:t>
      </w:r>
      <w:proofErr w:type="spellEnd"/>
      <w:proofErr w:type="gramEnd"/>
      <w:r w:rsidR="00F14997">
        <w:t>().</w:t>
      </w:r>
    </w:p>
    <w:p w14:paraId="20BD5A39" w14:textId="77777777" w:rsidR="00A40D86" w:rsidRDefault="00000000">
      <w:pPr>
        <w:pStyle w:val="Listenumros"/>
      </w:pPr>
      <w:r>
        <w:t>Renommer les colonnes en SepalLengthCm, SepalWidthCm, PetalLengthCm, PetalWidthCm, Species.</w:t>
      </w:r>
    </w:p>
    <w:p w14:paraId="1B3B1068" w14:textId="1F250370" w:rsidR="00A40D86" w:rsidRDefault="00000000">
      <w:pPr>
        <w:pStyle w:val="Listenumros"/>
      </w:pPr>
      <w:r>
        <w:t xml:space="preserve">Ajouter la colonne PetalRatio = PetalLengthCm / </w:t>
      </w:r>
      <w:proofErr w:type="spellStart"/>
      <w:r>
        <w:t>PetalWidthCm</w:t>
      </w:r>
      <w:proofErr w:type="spellEnd"/>
      <w:r>
        <w:t xml:space="preserve"> et </w:t>
      </w:r>
      <w:proofErr w:type="spellStart"/>
      <w:r>
        <w:t>Sepal</w:t>
      </w:r>
      <w:r w:rsidR="00F14997">
        <w:t>Ratio</w:t>
      </w:r>
      <w:proofErr w:type="spellEnd"/>
      <w:r>
        <w:t xml:space="preserve"> = </w:t>
      </w:r>
      <w:proofErr w:type="spellStart"/>
      <w:r>
        <w:t>SepalLengthCm</w:t>
      </w:r>
      <w:proofErr w:type="spellEnd"/>
      <w:r>
        <w:t xml:space="preserve"> * SepalWidthCm.</w:t>
      </w:r>
    </w:p>
    <w:p w14:paraId="43F11523" w14:textId="3FBE5A55" w:rsidR="00A40D86" w:rsidRDefault="00000000">
      <w:pPr>
        <w:pStyle w:val="Listenumros"/>
      </w:pPr>
      <w:proofErr w:type="spellStart"/>
      <w:r>
        <w:t>Supprimer</w:t>
      </w:r>
      <w:proofErr w:type="spellEnd"/>
      <w:r>
        <w:t xml:space="preserve"> </w:t>
      </w:r>
      <w:r w:rsidR="00F14997">
        <w:t xml:space="preserve">la </w:t>
      </w:r>
      <w:proofErr w:type="spellStart"/>
      <w:r>
        <w:t>colonne</w:t>
      </w:r>
      <w:proofErr w:type="spellEnd"/>
      <w:r>
        <w:t xml:space="preserve"> </w:t>
      </w:r>
      <w:r w:rsidR="00F14997">
        <w:t xml:space="preserve"> SepalRatio</w:t>
      </w:r>
      <w:r>
        <w:t>.</w:t>
      </w:r>
    </w:p>
    <w:p w14:paraId="12C4B1C4" w14:textId="77777777" w:rsidR="00A40D86" w:rsidRDefault="00000000">
      <w:pPr>
        <w:pStyle w:val="Listenumros"/>
      </w:pPr>
      <w:r>
        <w:t>Supprimer les lignes où SepalLengthCm &lt; 5.0.</w:t>
      </w:r>
    </w:p>
    <w:p w14:paraId="1EE45BB6" w14:textId="77777777" w:rsidR="00A40D86" w:rsidRDefault="00000000">
      <w:pPr>
        <w:pStyle w:val="Listenumros"/>
      </w:pPr>
      <w:r>
        <w:t>Filtrer uniquement les lignes de l’espèce setosa.</w:t>
      </w:r>
    </w:p>
    <w:p w14:paraId="399F0EBD" w14:textId="77777777" w:rsidR="00A40D86" w:rsidRDefault="00000000">
      <w:pPr>
        <w:pStyle w:val="Listenumros"/>
      </w:pPr>
      <w:r>
        <w:t>Compter le nombre d’occurrences par espèce (table de fréquences).</w:t>
      </w:r>
    </w:p>
    <w:p w14:paraId="2605364A" w14:textId="77777777" w:rsidR="00A40D86" w:rsidRDefault="00000000">
      <w:pPr>
        <w:pStyle w:val="Listenumros"/>
      </w:pPr>
      <w:r>
        <w:t>Visualiser : (1) un histogramme d’une variable numérique, (2) un nuage de points entre deux variables, (3) un boxplot par espèce, (4) un diagramme en barres du compte par espèce.</w:t>
      </w:r>
    </w:p>
    <w:p w14:paraId="31006F41" w14:textId="77777777" w:rsidR="00A40D86" w:rsidRDefault="00000000">
      <w:pPr>
        <w:pStyle w:val="Titre1"/>
      </w:pPr>
      <w:r>
        <w:t>Conseils</w:t>
      </w:r>
    </w:p>
    <w:p w14:paraId="78B8D731" w14:textId="77777777" w:rsidR="00A40D86" w:rsidRDefault="00000000">
      <w:pPr>
        <w:pStyle w:val="Listepuces"/>
      </w:pPr>
      <w:r>
        <w:t>Utilisez load_iris(as_frame=True) pour obtenir un DataFrame facilement.</w:t>
      </w:r>
    </w:p>
    <w:p w14:paraId="6624770C" w14:textId="77777777" w:rsidR="00A40D86" w:rsidRDefault="00000000">
      <w:pPr>
        <w:pStyle w:val="Listepuces"/>
      </w:pPr>
      <w:r>
        <w:t>Pour le scatter : plt.scatter(x, y) puis plt.xlabel, plt.ylabel, plt.title.</w:t>
      </w:r>
    </w:p>
    <w:p w14:paraId="1FF7F821" w14:textId="77777777" w:rsidR="00A40D86" w:rsidRDefault="00000000">
      <w:pPr>
        <w:pStyle w:val="Listepuces"/>
      </w:pPr>
      <w:r>
        <w:t>Pour le boxplot : plt.boxplot avec une liste de séries (une par espèce).</w:t>
      </w:r>
    </w:p>
    <w:p w14:paraId="06F6CBA1" w14:textId="77777777" w:rsidR="00A40D86" w:rsidRDefault="00000000">
      <w:pPr>
        <w:pStyle w:val="Listepuces"/>
      </w:pPr>
      <w:r>
        <w:t>Pensez à plt.figure() avant chaque graphique pour éviter les chevauchements.</w:t>
      </w:r>
    </w:p>
    <w:p w14:paraId="44EE9776" w14:textId="77777777" w:rsidR="00A40D86" w:rsidRDefault="00000000">
      <w:r>
        <w:lastRenderedPageBreak/>
        <w:t>Durée estimée : 1h</w:t>
      </w:r>
    </w:p>
    <w:sectPr w:rsidR="00A40D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93216">
    <w:abstractNumId w:val="8"/>
  </w:num>
  <w:num w:numId="2" w16cid:durableId="1217159640">
    <w:abstractNumId w:val="6"/>
  </w:num>
  <w:num w:numId="3" w16cid:durableId="1484349771">
    <w:abstractNumId w:val="5"/>
  </w:num>
  <w:num w:numId="4" w16cid:durableId="1582105231">
    <w:abstractNumId w:val="4"/>
  </w:num>
  <w:num w:numId="5" w16cid:durableId="887299155">
    <w:abstractNumId w:val="7"/>
  </w:num>
  <w:num w:numId="6" w16cid:durableId="107508320">
    <w:abstractNumId w:val="3"/>
  </w:num>
  <w:num w:numId="7" w16cid:durableId="487743426">
    <w:abstractNumId w:val="2"/>
  </w:num>
  <w:num w:numId="8" w16cid:durableId="786241752">
    <w:abstractNumId w:val="1"/>
  </w:num>
  <w:num w:numId="9" w16cid:durableId="143945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4322"/>
    <w:rsid w:val="00A40D86"/>
    <w:rsid w:val="00AA1D8D"/>
    <w:rsid w:val="00B47730"/>
    <w:rsid w:val="00CB0664"/>
    <w:rsid w:val="00F149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4E257D"/>
  <w14:defaultImageDpi w14:val="300"/>
  <w15:docId w15:val="{59B19A6C-C747-3846-BDCB-44A3C770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Laiymani</cp:lastModifiedBy>
  <cp:revision>2</cp:revision>
  <dcterms:created xsi:type="dcterms:W3CDTF">2013-12-23T23:15:00Z</dcterms:created>
  <dcterms:modified xsi:type="dcterms:W3CDTF">2025-09-18T07:13:00Z</dcterms:modified>
  <cp:category/>
</cp:coreProperties>
</file>